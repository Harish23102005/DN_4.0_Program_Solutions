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Design Patterns - Exercises 1 to 11</w:t>
      </w:r>
    </w:p>
    <w:p>
      <w:pPr>
        <w:pStyle w:val="Heading2"/>
      </w:pPr>
      <w:r>
        <w:t>Exercise 1: Singleton Pattern – Logger</w:t>
      </w:r>
    </w:p>
    <w:p>
      <w:r>
        <w:rPr>
          <w:rFonts w:ascii="Courier New" w:hAnsi="Courier New"/>
          <w:sz w:val="20"/>
        </w:rPr>
        <w:t>// Logger.java</w:t>
      </w:r>
    </w:p>
    <w:p>
      <w:r>
        <w:rPr>
          <w:rFonts w:ascii="Courier New" w:hAnsi="Courier New"/>
          <w:sz w:val="20"/>
        </w:rPr>
        <w:t>public class Logger {</w:t>
      </w:r>
    </w:p>
    <w:p>
      <w:r>
        <w:rPr>
          <w:rFonts w:ascii="Courier New" w:hAnsi="Courier New"/>
          <w:sz w:val="20"/>
        </w:rPr>
        <w:t xml:space="preserve">    private static Logger instance;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private Logger() {}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public static Logger getInstance() {</w:t>
      </w:r>
    </w:p>
    <w:p>
      <w:r>
        <w:rPr>
          <w:rFonts w:ascii="Courier New" w:hAnsi="Courier New"/>
          <w:sz w:val="20"/>
        </w:rPr>
        <w:t xml:space="preserve">        if (instance == null) {</w:t>
      </w:r>
    </w:p>
    <w:p>
      <w:r>
        <w:rPr>
          <w:rFonts w:ascii="Courier New" w:hAnsi="Courier New"/>
          <w:sz w:val="20"/>
        </w:rPr>
        <w:t xml:space="preserve">            instance = new Logger();</w:t>
      </w:r>
    </w:p>
    <w:p>
      <w:r>
        <w:rPr>
          <w:rFonts w:ascii="Courier New" w:hAnsi="Courier New"/>
          <w:sz w:val="20"/>
        </w:rPr>
        <w:t xml:space="preserve">        }</w:t>
      </w:r>
    </w:p>
    <w:p>
      <w:r>
        <w:rPr>
          <w:rFonts w:ascii="Courier New" w:hAnsi="Courier New"/>
          <w:sz w:val="20"/>
        </w:rPr>
        <w:t xml:space="preserve">        return instance;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public void log(String message) {</w:t>
      </w:r>
    </w:p>
    <w:p>
      <w:r>
        <w:rPr>
          <w:rFonts w:ascii="Courier New" w:hAnsi="Courier New"/>
          <w:sz w:val="20"/>
        </w:rPr>
        <w:t xml:space="preserve">        System.out.println("Log: " + message);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Main.java</w:t>
      </w:r>
    </w:p>
    <w:p>
      <w:r>
        <w:rPr>
          <w:rFonts w:ascii="Courier New" w:hAnsi="Courier New"/>
          <w:sz w:val="20"/>
        </w:rPr>
        <w:t>public class Main {</w:t>
      </w:r>
    </w:p>
    <w:p>
      <w:r>
        <w:rPr>
          <w:rFonts w:ascii="Courier New" w:hAnsi="Courier New"/>
          <w:sz w:val="20"/>
        </w:rPr>
        <w:t xml:space="preserve">    public static void main(String[] args) {</w:t>
      </w:r>
    </w:p>
    <w:p>
      <w:r>
        <w:rPr>
          <w:rFonts w:ascii="Courier New" w:hAnsi="Courier New"/>
          <w:sz w:val="20"/>
        </w:rPr>
        <w:t xml:space="preserve">        Logger logger1 = Logger.getInstance();</w:t>
      </w:r>
    </w:p>
    <w:p>
      <w:r>
        <w:rPr>
          <w:rFonts w:ascii="Courier New" w:hAnsi="Courier New"/>
          <w:sz w:val="20"/>
        </w:rPr>
        <w:t xml:space="preserve">        Logger logger2 = Logger.getInstance();</w:t>
      </w:r>
    </w:p>
    <w:p>
      <w:r>
        <w:rPr>
          <w:rFonts w:ascii="Courier New" w:hAnsi="Courier New"/>
          <w:sz w:val="20"/>
        </w:rPr>
        <w:t xml:space="preserve">        logger1.log("First message");</w:t>
      </w:r>
    </w:p>
    <w:p>
      <w:r>
        <w:rPr>
          <w:rFonts w:ascii="Courier New" w:hAnsi="Courier New"/>
          <w:sz w:val="20"/>
        </w:rPr>
        <w:t xml:space="preserve">        System.out.println(logger1 == logger2); // true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pPr>
        <w:pStyle w:val="Heading2"/>
      </w:pPr>
      <w:r>
        <w:t>Exercise 2: Factory Method Pattern – Documents</w:t>
      </w:r>
    </w:p>
    <w:p>
      <w:r>
        <w:rPr>
          <w:rFonts w:ascii="Courier New" w:hAnsi="Courier New"/>
          <w:sz w:val="20"/>
        </w:rPr>
        <w:t>// Document.java</w:t>
      </w:r>
    </w:p>
    <w:p>
      <w:r>
        <w:rPr>
          <w:rFonts w:ascii="Courier New" w:hAnsi="Courier New"/>
          <w:sz w:val="20"/>
        </w:rPr>
        <w:t>public interface Document {</w:t>
      </w:r>
    </w:p>
    <w:p>
      <w:r>
        <w:rPr>
          <w:rFonts w:ascii="Courier New" w:hAnsi="Courier New"/>
          <w:sz w:val="20"/>
        </w:rPr>
        <w:t xml:space="preserve">    void open();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WordDocument.java</w:t>
      </w:r>
    </w:p>
    <w:p>
      <w:r>
        <w:rPr>
          <w:rFonts w:ascii="Courier New" w:hAnsi="Courier New"/>
          <w:sz w:val="20"/>
        </w:rPr>
        <w:t>public class WordDocument implements Document {</w:t>
      </w:r>
    </w:p>
    <w:p>
      <w:r>
        <w:rPr>
          <w:rFonts w:ascii="Courier New" w:hAnsi="Courier New"/>
          <w:sz w:val="20"/>
        </w:rPr>
        <w:t xml:space="preserve">    public void open() {</w:t>
      </w:r>
    </w:p>
    <w:p>
      <w:r>
        <w:rPr>
          <w:rFonts w:ascii="Courier New" w:hAnsi="Courier New"/>
          <w:sz w:val="20"/>
        </w:rPr>
        <w:t xml:space="preserve">        System.out.println("Opening Word document.");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DocumentFactory.java</w:t>
      </w:r>
    </w:p>
    <w:p>
      <w:r>
        <w:rPr>
          <w:rFonts w:ascii="Courier New" w:hAnsi="Courier New"/>
          <w:sz w:val="20"/>
        </w:rPr>
        <w:t>public abstract class DocumentFactory {</w:t>
      </w:r>
    </w:p>
    <w:p>
      <w:r>
        <w:rPr>
          <w:rFonts w:ascii="Courier New" w:hAnsi="Courier New"/>
          <w:sz w:val="20"/>
        </w:rPr>
        <w:t xml:space="preserve">    public abstract Document createDocument();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WordFactory.java</w:t>
      </w:r>
    </w:p>
    <w:p>
      <w:r>
        <w:rPr>
          <w:rFonts w:ascii="Courier New" w:hAnsi="Courier New"/>
          <w:sz w:val="20"/>
        </w:rPr>
        <w:t>public class WordFactory extends DocumentFactory {</w:t>
      </w:r>
    </w:p>
    <w:p>
      <w:r>
        <w:rPr>
          <w:rFonts w:ascii="Courier New" w:hAnsi="Courier New"/>
          <w:sz w:val="20"/>
        </w:rPr>
        <w:t xml:space="preserve">    public Document createDocument() {</w:t>
      </w:r>
    </w:p>
    <w:p>
      <w:r>
        <w:rPr>
          <w:rFonts w:ascii="Courier New" w:hAnsi="Courier New"/>
          <w:sz w:val="20"/>
        </w:rPr>
        <w:t xml:space="preserve">        return new WordDocument();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Main.java</w:t>
      </w:r>
    </w:p>
    <w:p>
      <w:r>
        <w:rPr>
          <w:rFonts w:ascii="Courier New" w:hAnsi="Courier New"/>
          <w:sz w:val="20"/>
        </w:rPr>
        <w:t>public class Main {</w:t>
      </w:r>
    </w:p>
    <w:p>
      <w:r>
        <w:rPr>
          <w:rFonts w:ascii="Courier New" w:hAnsi="Courier New"/>
          <w:sz w:val="20"/>
        </w:rPr>
        <w:t xml:space="preserve">    public static void main(String[] args) {</w:t>
      </w:r>
    </w:p>
    <w:p>
      <w:r>
        <w:rPr>
          <w:rFonts w:ascii="Courier New" w:hAnsi="Courier New"/>
          <w:sz w:val="20"/>
        </w:rPr>
        <w:t xml:space="preserve">        DocumentFactory factory = new WordFactory();</w:t>
      </w:r>
    </w:p>
    <w:p>
      <w:r>
        <w:rPr>
          <w:rFonts w:ascii="Courier New" w:hAnsi="Courier New"/>
          <w:sz w:val="20"/>
        </w:rPr>
        <w:t xml:space="preserve">        Document doc = factory.createDocument();</w:t>
      </w:r>
    </w:p>
    <w:p>
      <w:r>
        <w:rPr>
          <w:rFonts w:ascii="Courier New" w:hAnsi="Courier New"/>
          <w:sz w:val="20"/>
        </w:rPr>
        <w:t xml:space="preserve">        doc.open();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pPr>
        <w:pStyle w:val="Heading2"/>
      </w:pPr>
      <w:r>
        <w:t>Exercise 3: Builder Pattern – Computer</w:t>
      </w:r>
    </w:p>
    <w:p>
      <w:r>
        <w:rPr>
          <w:rFonts w:ascii="Courier New" w:hAnsi="Courier New"/>
          <w:sz w:val="20"/>
        </w:rPr>
        <w:t>// Computer.java</w:t>
      </w:r>
    </w:p>
    <w:p>
      <w:r>
        <w:rPr>
          <w:rFonts w:ascii="Courier New" w:hAnsi="Courier New"/>
          <w:sz w:val="20"/>
        </w:rPr>
        <w:t>public class Computer {</w:t>
      </w:r>
    </w:p>
    <w:p>
      <w:r>
        <w:rPr>
          <w:rFonts w:ascii="Courier New" w:hAnsi="Courier New"/>
          <w:sz w:val="20"/>
        </w:rPr>
        <w:t xml:space="preserve">    private String cpu, ram, storage;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private Computer(Builder builder) {</w:t>
      </w:r>
    </w:p>
    <w:p>
      <w:r>
        <w:rPr>
          <w:rFonts w:ascii="Courier New" w:hAnsi="Courier New"/>
          <w:sz w:val="20"/>
        </w:rPr>
        <w:t xml:space="preserve">        this.cpu = builder.cpu;</w:t>
      </w:r>
    </w:p>
    <w:p>
      <w:r>
        <w:rPr>
          <w:rFonts w:ascii="Courier New" w:hAnsi="Courier New"/>
          <w:sz w:val="20"/>
        </w:rPr>
        <w:t xml:space="preserve">        this.ram = builder.ram;</w:t>
      </w:r>
    </w:p>
    <w:p>
      <w:r>
        <w:rPr>
          <w:rFonts w:ascii="Courier New" w:hAnsi="Courier New"/>
          <w:sz w:val="20"/>
        </w:rPr>
        <w:t xml:space="preserve">        this.storage = builder.storage;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public static class Builder {</w:t>
      </w:r>
    </w:p>
    <w:p>
      <w:r>
        <w:rPr>
          <w:rFonts w:ascii="Courier New" w:hAnsi="Courier New"/>
          <w:sz w:val="20"/>
        </w:rPr>
        <w:t xml:space="preserve">        private String cpu, ram, storage;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    public Builder setCpu(String cpu) {</w:t>
      </w:r>
    </w:p>
    <w:p>
      <w:r>
        <w:rPr>
          <w:rFonts w:ascii="Courier New" w:hAnsi="Courier New"/>
          <w:sz w:val="20"/>
        </w:rPr>
        <w:t xml:space="preserve">            this.cpu = cpu; return this;</w:t>
      </w:r>
    </w:p>
    <w:p>
      <w:r>
        <w:rPr>
          <w:rFonts w:ascii="Courier New" w:hAnsi="Courier New"/>
          <w:sz w:val="20"/>
        </w:rPr>
        <w:t xml:space="preserve">        }</w:t>
      </w:r>
    </w:p>
    <w:p>
      <w:r>
        <w:rPr>
          <w:rFonts w:ascii="Courier New" w:hAnsi="Courier New"/>
          <w:sz w:val="20"/>
        </w:rPr>
        <w:t xml:space="preserve">        public Builder setRam(String ram) {</w:t>
      </w:r>
    </w:p>
    <w:p>
      <w:r>
        <w:rPr>
          <w:rFonts w:ascii="Courier New" w:hAnsi="Courier New"/>
          <w:sz w:val="20"/>
        </w:rPr>
        <w:t xml:space="preserve">            this.ram = ram; return this;</w:t>
      </w:r>
    </w:p>
    <w:p>
      <w:r>
        <w:rPr>
          <w:rFonts w:ascii="Courier New" w:hAnsi="Courier New"/>
          <w:sz w:val="20"/>
        </w:rPr>
        <w:t xml:space="preserve">        }</w:t>
      </w:r>
    </w:p>
    <w:p>
      <w:r>
        <w:rPr>
          <w:rFonts w:ascii="Courier New" w:hAnsi="Courier New"/>
          <w:sz w:val="20"/>
        </w:rPr>
        <w:t xml:space="preserve">        public Builder setStorage(String storage) {</w:t>
      </w:r>
    </w:p>
    <w:p>
      <w:r>
        <w:rPr>
          <w:rFonts w:ascii="Courier New" w:hAnsi="Courier New"/>
          <w:sz w:val="20"/>
        </w:rPr>
        <w:t xml:space="preserve">            this.storage = storage; return this;</w:t>
      </w:r>
    </w:p>
    <w:p>
      <w:r>
        <w:rPr>
          <w:rFonts w:ascii="Courier New" w:hAnsi="Courier New"/>
          <w:sz w:val="20"/>
        </w:rPr>
        <w:t xml:space="preserve">        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    public Computer build() {</w:t>
      </w:r>
    </w:p>
    <w:p>
      <w:r>
        <w:rPr>
          <w:rFonts w:ascii="Courier New" w:hAnsi="Courier New"/>
          <w:sz w:val="20"/>
        </w:rPr>
        <w:t xml:space="preserve">            return new Computer(this);</w:t>
      </w:r>
    </w:p>
    <w:p>
      <w:r>
        <w:rPr>
          <w:rFonts w:ascii="Courier New" w:hAnsi="Courier New"/>
          <w:sz w:val="20"/>
        </w:rPr>
        <w:t xml:space="preserve">        }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public String toString() {</w:t>
      </w:r>
    </w:p>
    <w:p>
      <w:r>
        <w:rPr>
          <w:rFonts w:ascii="Courier New" w:hAnsi="Courier New"/>
          <w:sz w:val="20"/>
        </w:rPr>
        <w:t xml:space="preserve">        return "CPU: " + cpu + ", RAM: " + ram + ", Storage: " + storage;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Main.java</w:t>
      </w:r>
    </w:p>
    <w:p>
      <w:r>
        <w:rPr>
          <w:rFonts w:ascii="Courier New" w:hAnsi="Courier New"/>
          <w:sz w:val="20"/>
        </w:rPr>
        <w:t>public class Main {</w:t>
      </w:r>
    </w:p>
    <w:p>
      <w:r>
        <w:rPr>
          <w:rFonts w:ascii="Courier New" w:hAnsi="Courier New"/>
          <w:sz w:val="20"/>
        </w:rPr>
        <w:t xml:space="preserve">    public static void main(String[] args) {</w:t>
      </w:r>
    </w:p>
    <w:p>
      <w:r>
        <w:rPr>
          <w:rFonts w:ascii="Courier New" w:hAnsi="Courier New"/>
          <w:sz w:val="20"/>
        </w:rPr>
        <w:t xml:space="preserve">        Computer pc = new Computer.Builder()</w:t>
      </w:r>
    </w:p>
    <w:p>
      <w:r>
        <w:rPr>
          <w:rFonts w:ascii="Courier New" w:hAnsi="Courier New"/>
          <w:sz w:val="20"/>
        </w:rPr>
        <w:t xml:space="preserve">                        .setCpu("Intel i7")</w:t>
      </w:r>
    </w:p>
    <w:p>
      <w:r>
        <w:rPr>
          <w:rFonts w:ascii="Courier New" w:hAnsi="Courier New"/>
          <w:sz w:val="20"/>
        </w:rPr>
        <w:t xml:space="preserve">                        .setRam("16GB")</w:t>
      </w:r>
    </w:p>
    <w:p>
      <w:r>
        <w:rPr>
          <w:rFonts w:ascii="Courier New" w:hAnsi="Courier New"/>
          <w:sz w:val="20"/>
        </w:rPr>
        <w:t xml:space="preserve">                        .setStorage("512GB SSD")</w:t>
      </w:r>
    </w:p>
    <w:p>
      <w:r>
        <w:rPr>
          <w:rFonts w:ascii="Courier New" w:hAnsi="Courier New"/>
          <w:sz w:val="20"/>
        </w:rPr>
        <w:t xml:space="preserve">                        .build();</w:t>
      </w:r>
    </w:p>
    <w:p>
      <w:r>
        <w:rPr>
          <w:rFonts w:ascii="Courier New" w:hAnsi="Courier New"/>
          <w:sz w:val="20"/>
        </w:rPr>
        <w:t xml:space="preserve">        System.out.println(pc);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