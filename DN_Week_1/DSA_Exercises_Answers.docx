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Answers to Data Structures and Algorithms Exercises</w:t>
      </w:r>
    </w:p>
    <w:p>
      <w:pPr>
        <w:pStyle w:val="Heading1"/>
      </w:pPr>
      <w:r>
        <w:t>Exercise 1: Inventory Management System</w:t>
      </w:r>
    </w:p>
    <w:p>
      <w:r>
        <w:br/>
        <w:t>1. Data structures and algorithms are essential for efficiently storing, retrieving, and updating product data. HashMap is suitable for fast lookups and updates using productId.</w:t>
        <w:br/>
        <w:t>2. Class Product: Contains productId, productName, quantity, and price.</w:t>
        <w:br/>
        <w:t>3. Use HashMap&lt;String, Product&gt; for storage. Implement methods: addProduct(), updateProduct(), deleteProduct().</w:t>
        <w:br/>
        <w:t>4. Time Complexity:</w:t>
        <w:br/>
        <w:t xml:space="preserve">   - Add: O(1)</w:t>
        <w:br/>
        <w:t xml:space="preserve">   - Update: O(1)</w:t>
        <w:br/>
        <w:t xml:space="preserve">   - Delete: O(1)</w:t>
        <w:br/>
        <w:t xml:space="preserve">   Optimization: Ensure unique keys and proper hash function.</w:t>
        <w:br/>
      </w:r>
    </w:p>
    <w:p>
      <w:pPr>
        <w:pStyle w:val="Heading1"/>
      </w:pPr>
      <w:r>
        <w:t>Exercise 2: E-commerce Platform Search Function</w:t>
      </w:r>
    </w:p>
    <w:p>
      <w:r>
        <w:br/>
        <w:t>1. Big O notation expresses algorithm efficiency. It includes:</w:t>
        <w:br/>
        <w:t xml:space="preserve">   - Best: Ideal case</w:t>
        <w:br/>
        <w:t xml:space="preserve">   - Average: Normal case</w:t>
        <w:br/>
        <w:t xml:space="preserve">   - Worst: Maximum effort needed</w:t>
        <w:br/>
        <w:t>2. Class Product: Includes productId, productName, and category.</w:t>
        <w:br/>
        <w:t>3. Linear Search: O(n), iterates through each item.</w:t>
        <w:br/>
        <w:t xml:space="preserve">   Binary Search: O(log n), on sorted data only.</w:t>
        <w:br/>
        <w:t>4. Binary Search is more efficient but requires sorted data. Use for large, sorted datasets.</w:t>
        <w:br/>
      </w:r>
    </w:p>
    <w:p>
      <w:pPr>
        <w:pStyle w:val="Heading1"/>
      </w:pPr>
      <w:r>
        <w:t>Exercise 3: Sorting Customer Orders</w:t>
      </w:r>
    </w:p>
    <w:p>
      <w:r>
        <w:br/>
        <w:t>1. Bubble Sort: O(n^2), simple but slow.</w:t>
        <w:br/>
        <w:t xml:space="preserve">   Quick Sort: O(n log n) average, fast for large datasets.</w:t>
        <w:br/>
        <w:t>2. Class Order: orderId, customerName, totalPrice.</w:t>
        <w:br/>
        <w:t>3. Bubble Sort: Compare and swap adjacent items.</w:t>
        <w:br/>
        <w:t xml:space="preserve">   Quick Sort: Divide and conquer using pivot.</w:t>
        <w:br/>
        <w:t>4. Quick Sort is preferred due to better average performance.</w:t>
        <w:br/>
      </w:r>
    </w:p>
    <w:p>
      <w:pPr>
        <w:pStyle w:val="Heading1"/>
      </w:pPr>
      <w:r>
        <w:t>Exercise 4: Employee Management System</w:t>
      </w:r>
    </w:p>
    <w:p>
      <w:r>
        <w:br/>
        <w:t>1. Arrays store data in contiguous memory, allowing index-based access.</w:t>
        <w:br/>
        <w:t>2. Class Employee: employeeId, name, position, salary.</w:t>
        <w:br/>
        <w:t>3. Use Employee[] array. Methods: addEmployee(), searchEmployee(), traverseEmployees(), deleteEmployee().</w:t>
        <w:br/>
        <w:t>4. Time Complexity:</w:t>
        <w:br/>
        <w:t xml:space="preserve">   - Add: O(1) if space available</w:t>
        <w:br/>
        <w:t xml:space="preserve">   - Search: O(n)</w:t>
        <w:br/>
        <w:t xml:space="preserve">   - Traverse: O(n)</w:t>
        <w:br/>
        <w:t xml:space="preserve">   - Delete: O(n) (shift elements)</w:t>
        <w:br/>
        <w:t xml:space="preserve">   Limitation: Fixed size, inefficient inserts/deletes.</w:t>
        <w:br/>
      </w:r>
    </w:p>
    <w:p>
      <w:pPr>
        <w:pStyle w:val="Heading1"/>
      </w:pPr>
      <w:r>
        <w:t>Exercise 5: Task Management System</w:t>
      </w:r>
    </w:p>
    <w:p>
      <w:r>
        <w:br/>
        <w:t>1. Linked Lists: Dynamic memory, ideal for frequent inserts/deletes.</w:t>
        <w:br/>
        <w:t xml:space="preserve">   - Singly: One direction</w:t>
        <w:br/>
        <w:t xml:space="preserve">   - Doubly: Two-way traversal</w:t>
        <w:br/>
        <w:t>2. Class Task: taskId, taskName, status.</w:t>
        <w:br/>
        <w:t>3. Implement SinglyLinkedList with Node&lt;Task&gt;. Methods: addTask(), searchTask(), traverseTasks(), deleteTask().</w:t>
        <w:br/>
        <w:t>4. Time Complexity:</w:t>
        <w:br/>
        <w:t xml:space="preserve">   - Add: O(1) at head, O(n) at end</w:t>
        <w:br/>
        <w:t xml:space="preserve">   - Search: O(n)</w:t>
        <w:br/>
        <w:t xml:space="preserve">   - Traverse: O(n)</w:t>
        <w:br/>
        <w:t xml:space="preserve">   - Delete: O(n)</w:t>
        <w:br/>
        <w:t xml:space="preserve">   Advantage: Efficient dynamic memory handling.</w:t>
        <w:br/>
      </w:r>
    </w:p>
    <w:p>
      <w:pPr>
        <w:pStyle w:val="Heading1"/>
      </w:pPr>
      <w:r>
        <w:t>Exercise 6: Library Management System</w:t>
      </w:r>
    </w:p>
    <w:p>
      <w:r>
        <w:br/>
        <w:t>1. Linear Search: O(n), unsorted data.</w:t>
        <w:br/>
        <w:t xml:space="preserve">   Binary Search: O(log n), sorted data.</w:t>
        <w:br/>
        <w:t>2. Class Book: bookId, title, author.</w:t>
        <w:br/>
        <w:t>3. Use Book[] array.</w:t>
        <w:br/>
        <w:t xml:space="preserve">   - Linear: Loop through each element.</w:t>
        <w:br/>
        <w:t xml:space="preserve">   - Binary: Divide search space iteratively or recursively.</w:t>
        <w:br/>
        <w:t>4. Use Linear for small/unsorted data.</w:t>
        <w:br/>
        <w:t xml:space="preserve">   Use Binary for large/sorted data for faster lookup.</w:t>
        <w:br/>
      </w:r>
    </w:p>
    <w:p>
      <w:pPr>
        <w:pStyle w:val="Heading1"/>
      </w:pPr>
      <w:r>
        <w:t>Exercise 7: Financial Forecasting</w:t>
      </w:r>
    </w:p>
    <w:p>
      <w:r>
        <w:br/>
        <w:t>1. Recursion: Function calls itself for subproblems. Simple and elegant for divide-and-conquer.</w:t>
        <w:br/>
        <w:t>2. Recursive function: futureValue(year) = baseValue * (1 + growthRate)^year.</w:t>
        <w:br/>
        <w:t>3. Implement recursive method for futureValue(year).</w:t>
        <w:br/>
        <w:t>4. Time Complexity: O(n) for each year. Optimize using memoization or convert to iteration for large data.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